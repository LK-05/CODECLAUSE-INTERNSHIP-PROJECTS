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466" w:rsidRDefault="00482466" w:rsidP="00482466">
      <w:pPr>
        <w:pStyle w:val="Title"/>
      </w:pPr>
      <w:r>
        <w:t>John Doe</w:t>
      </w:r>
    </w:p>
    <w:p w:rsidR="00482466" w:rsidRDefault="00482466" w:rsidP="00482466">
      <w:r>
        <w:t>Phone: +123456789</w:t>
      </w:r>
      <w:r>
        <w:br/>
        <w:t>Email: john.doe@email.com</w:t>
      </w:r>
      <w:r>
        <w:br/>
        <w:t>LinkedIn: linkedin.com/in/</w:t>
      </w:r>
      <w:proofErr w:type="spellStart"/>
      <w:r>
        <w:t>johndoe</w:t>
      </w:r>
      <w:proofErr w:type="spellEnd"/>
      <w:r>
        <w:br/>
      </w:r>
    </w:p>
    <w:p w:rsidR="00482466" w:rsidRDefault="00482466" w:rsidP="00482466">
      <w:pPr>
        <w:pStyle w:val="Heading1"/>
      </w:pPr>
      <w:r>
        <w:t>Professional Summary</w:t>
      </w:r>
    </w:p>
    <w:p w:rsidR="00482466" w:rsidRDefault="00482466" w:rsidP="00482466">
      <w:r>
        <w:t>Experienced software engineer with over 5 years of experience in Python development and machine learning. Proven ability to lead projects, collaborate with cross-functional teams, and deliver robust technical solutions. Strong problem-solving skills and a passion for continuous learning.</w:t>
      </w:r>
    </w:p>
    <w:p w:rsidR="00482466" w:rsidRDefault="00482466" w:rsidP="00482466">
      <w:pPr>
        <w:pStyle w:val="Heading1"/>
      </w:pPr>
      <w:r>
        <w:t>Work Experience</w:t>
      </w:r>
    </w:p>
    <w:p w:rsidR="00482466" w:rsidRDefault="00482466" w:rsidP="00482466">
      <w:pPr>
        <w:pStyle w:val="Heading2"/>
      </w:pPr>
      <w:r>
        <w:t>Software Engineer</w:t>
      </w:r>
    </w:p>
    <w:p w:rsidR="00482466" w:rsidRDefault="00482466" w:rsidP="00482466">
      <w:r>
        <w:t>ABC Tech Solutions | Jan 2020 - Present</w:t>
      </w:r>
    </w:p>
    <w:p w:rsidR="00482466" w:rsidRDefault="00482466" w:rsidP="00482466">
      <w:r>
        <w:t>- Led the development of scalable applications using Python and Flask.</w:t>
      </w:r>
      <w:r>
        <w:br/>
        <w:t>- Implemented machine learning models for predictive analytics.</w:t>
      </w:r>
      <w:r>
        <w:br/>
        <w:t>- Collaborated with data scientists to enhance algorithm performance by 15%.</w:t>
      </w:r>
      <w:r>
        <w:br/>
        <w:t>- Improved API response time by 25% by optimizing backend code.</w:t>
      </w:r>
      <w:r>
        <w:br/>
      </w:r>
    </w:p>
    <w:p w:rsidR="00482466" w:rsidRDefault="00482466" w:rsidP="00482466">
      <w:pPr>
        <w:pStyle w:val="Heading2"/>
      </w:pPr>
      <w:r>
        <w:t>Junior Developer</w:t>
      </w:r>
    </w:p>
    <w:p w:rsidR="00482466" w:rsidRDefault="00482466" w:rsidP="00482466">
      <w:r>
        <w:t>XYZ Innovations | Jan 2018 - Dec 2019</w:t>
      </w:r>
    </w:p>
    <w:p w:rsidR="00482466" w:rsidRDefault="00482466" w:rsidP="00482466">
      <w:r>
        <w:t>- Developed data processing scripts using Python and Pandas.</w:t>
      </w:r>
      <w:r>
        <w:br/>
        <w:t>- Assisted in the design and development of web applications using Django.</w:t>
      </w:r>
      <w:r>
        <w:br/>
        <w:t>- Contributed to team-wide code reviews and bug-fixing efforts.</w:t>
      </w:r>
      <w:r>
        <w:br/>
      </w:r>
    </w:p>
    <w:p w:rsidR="00482466" w:rsidRDefault="00482466" w:rsidP="00482466">
      <w:pPr>
        <w:pStyle w:val="Heading1"/>
      </w:pPr>
      <w:r>
        <w:t>Education</w:t>
      </w:r>
    </w:p>
    <w:p w:rsidR="00482466" w:rsidRDefault="00482466" w:rsidP="00482466">
      <w:proofErr w:type="spellStart"/>
      <w:proofErr w:type="gramStart"/>
      <w:r>
        <w:t>B.Tech</w:t>
      </w:r>
      <w:proofErr w:type="spellEnd"/>
      <w:proofErr w:type="gramEnd"/>
      <w:r>
        <w:t xml:space="preserve"> in Computer Science |</w:t>
      </w:r>
      <w:r w:rsidRPr="00A424EF">
        <w:t>Drexel University</w:t>
      </w:r>
      <w:r>
        <w:t xml:space="preserve"> | 2014 – 2018</w:t>
      </w:r>
    </w:p>
    <w:p w:rsidR="00482466" w:rsidRDefault="00482466" w:rsidP="00482466">
      <w:proofErr w:type="spellStart"/>
      <w:r>
        <w:t>M.Tech</w:t>
      </w:r>
      <w:proofErr w:type="spellEnd"/>
      <w:r>
        <w:t xml:space="preserve"> in Computer Science |</w:t>
      </w:r>
      <w:r w:rsidRPr="00A424EF">
        <w:t>Drexel University</w:t>
      </w:r>
      <w:r>
        <w:t xml:space="preserve"> | 2019 - 2020</w:t>
      </w:r>
    </w:p>
    <w:p w:rsidR="00482466" w:rsidRDefault="00482466" w:rsidP="00482466">
      <w:pPr>
        <w:pStyle w:val="Heading1"/>
      </w:pPr>
      <w:r>
        <w:t>Skills</w:t>
      </w:r>
    </w:p>
    <w:p w:rsidR="00482466" w:rsidRDefault="00482466" w:rsidP="00482466">
      <w:r>
        <w:t xml:space="preserve">Python, Machine Learning, Flask, Django, Pandas, SQL, </w:t>
      </w:r>
      <w:proofErr w:type="spellStart"/>
      <w:r>
        <w:t>Git</w:t>
      </w:r>
      <w:proofErr w:type="spellEnd"/>
      <w:r>
        <w:t>, APIs</w:t>
      </w:r>
    </w:p>
    <w:p w:rsidR="00C628A7" w:rsidRPr="00482466" w:rsidRDefault="00C628A7" w:rsidP="00482466">
      <w:bookmarkStart w:id="0" w:name="_GoBack"/>
      <w:bookmarkEnd w:id="0"/>
    </w:p>
    <w:sectPr w:rsidR="00C628A7" w:rsidRPr="004824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2466"/>
    <w:rsid w:val="00A424EF"/>
    <w:rsid w:val="00AA1D8D"/>
    <w:rsid w:val="00B47730"/>
    <w:rsid w:val="00C628A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9863C7C-EC4A-4F02-844F-79B5F013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506B63-739A-4264-BFD1-36E0C2FFB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3</cp:revision>
  <dcterms:created xsi:type="dcterms:W3CDTF">2013-12-23T23:15:00Z</dcterms:created>
  <dcterms:modified xsi:type="dcterms:W3CDTF">2024-10-15T11:35:00Z</dcterms:modified>
  <cp:category/>
</cp:coreProperties>
</file>